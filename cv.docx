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798320" cy="278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Alex Mukole | +260975707595 | alexmukole43@gmail.com</w:t>
      </w:r>
    </w:p>
    <w:p>
      <w:pPr>
        <w:pStyle w:val="Heading1"/>
      </w:pPr>
      <w:r>
        <w:t>About me</w:t>
      </w:r>
    </w:p>
    <w:p>
      <w:r>
        <w:t>i am a self centered programmer gthat aims at doing the most out of technology and building amaizing port folio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SKYBOOK365 </w:t>
      </w:r>
      <w:r>
        <w:rPr>
          <w:i/>
        </w:rPr>
        <w:t>10th january-15th december</w:t>
        <w:br/>
      </w:r>
      <w:r>
        <w:t>was awesome got lots of expierence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